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133AB" w14:textId="77777777" w:rsidR="00B4039F" w:rsidRPr="005217C5" w:rsidRDefault="00000000">
      <w:pPr>
        <w:pStyle w:val="Title"/>
        <w:rPr>
          <w:b/>
          <w:bCs/>
          <w:color w:val="000000" w:themeColor="text1"/>
        </w:rPr>
      </w:pPr>
      <w:r w:rsidRPr="005217C5">
        <w:rPr>
          <w:b/>
          <w:bCs/>
          <w:color w:val="000000" w:themeColor="text1"/>
        </w:rPr>
        <w:t>Technical Architecture - Unit Converter + Calculator</w:t>
      </w:r>
    </w:p>
    <w:p w14:paraId="2AC7D1FB" w14:textId="77777777" w:rsidR="00B4039F" w:rsidRPr="005217C5" w:rsidRDefault="00000000">
      <w:pPr>
        <w:pStyle w:val="Heading1"/>
        <w:rPr>
          <w:color w:val="000000" w:themeColor="text1"/>
        </w:rPr>
      </w:pPr>
      <w:r w:rsidRPr="005217C5">
        <w:rPr>
          <w:color w:val="000000" w:themeColor="text1"/>
        </w:rPr>
        <w:t>1. Planned Classes and Modules</w:t>
      </w:r>
    </w:p>
    <w:p w14:paraId="4ECF6020" w14:textId="77777777" w:rsidR="00B4039F" w:rsidRPr="005217C5" w:rsidRDefault="00000000">
      <w:pPr>
        <w:rPr>
          <w:color w:val="000000" w:themeColor="text1"/>
        </w:rPr>
      </w:pPr>
      <w:r w:rsidRPr="005217C5">
        <w:rPr>
          <w:color w:val="000000" w:themeColor="text1"/>
        </w:rPr>
        <w:t>- MainWindow: The main application window containing buttons to open the Unit Converter and Calculator dialogs.</w:t>
      </w:r>
      <w:r w:rsidRPr="005217C5">
        <w:rPr>
          <w:color w:val="000000" w:themeColor="text1"/>
        </w:rPr>
        <w:br/>
        <w:t>- UnitConverterDialog: A QDialog-based window that allows the user to perform unit conversions (e.g., meters to feet).</w:t>
      </w:r>
      <w:r w:rsidRPr="005217C5">
        <w:rPr>
          <w:color w:val="000000" w:themeColor="text1"/>
        </w:rPr>
        <w:br/>
        <w:t>- CalculatorDialog: A QDialog-based window that performs arithmetic calculations between two numbers.</w:t>
      </w:r>
      <w:r w:rsidRPr="005217C5">
        <w:rPr>
          <w:color w:val="000000" w:themeColor="text1"/>
        </w:rPr>
        <w:br/>
        <w:t>- UtilityFunctions (optional): A helper module containing methods for unit conversions and arithmetic operations.</w:t>
      </w:r>
    </w:p>
    <w:p w14:paraId="04A79295" w14:textId="77777777" w:rsidR="00B4039F" w:rsidRPr="005217C5" w:rsidRDefault="00000000">
      <w:pPr>
        <w:pStyle w:val="Heading1"/>
        <w:rPr>
          <w:color w:val="000000" w:themeColor="text1"/>
        </w:rPr>
      </w:pPr>
      <w:r w:rsidRPr="005217C5">
        <w:rPr>
          <w:color w:val="000000" w:themeColor="text1"/>
        </w:rPr>
        <w:t>2. Custom Signal Design</w:t>
      </w:r>
    </w:p>
    <w:p w14:paraId="2BAF0146" w14:textId="77777777" w:rsidR="00B4039F" w:rsidRPr="005217C5" w:rsidRDefault="00000000">
      <w:pPr>
        <w:rPr>
          <w:color w:val="000000" w:themeColor="text1"/>
        </w:rPr>
      </w:pPr>
      <w:r w:rsidRPr="005217C5">
        <w:rPr>
          <w:color w:val="000000" w:themeColor="text1"/>
        </w:rPr>
        <w:t>Custom signals will be used to notify the main window when a conversion or calculation is completed. Example:</w:t>
      </w:r>
      <w:r w:rsidRPr="005217C5">
        <w:rPr>
          <w:color w:val="000000" w:themeColor="text1"/>
        </w:rPr>
        <w:br/>
        <w:t>- signalConversionComplete: emitted by UnitConverterDialog when a result is generated</w:t>
      </w:r>
      <w:r w:rsidRPr="005217C5">
        <w:rPr>
          <w:color w:val="000000" w:themeColor="text1"/>
        </w:rPr>
        <w:br/>
        <w:t>- signalCalculationComplete: emitted by CalculatorDialog when a result is calculated</w:t>
      </w:r>
    </w:p>
    <w:p w14:paraId="73D0952C" w14:textId="77777777" w:rsidR="00B4039F" w:rsidRPr="005217C5" w:rsidRDefault="00000000">
      <w:pPr>
        <w:pStyle w:val="Heading1"/>
        <w:rPr>
          <w:color w:val="000000" w:themeColor="text1"/>
        </w:rPr>
      </w:pPr>
      <w:r w:rsidRPr="005217C5">
        <w:rPr>
          <w:color w:val="000000" w:themeColor="text1"/>
        </w:rPr>
        <w:t>3. Menu Structure and Keyboard Shortcuts</w:t>
      </w:r>
    </w:p>
    <w:p w14:paraId="23F7A269" w14:textId="77777777" w:rsidR="00B4039F" w:rsidRPr="005217C5" w:rsidRDefault="00000000">
      <w:pPr>
        <w:rPr>
          <w:color w:val="000000" w:themeColor="text1"/>
        </w:rPr>
      </w:pPr>
      <w:r w:rsidRPr="005217C5">
        <w:rPr>
          <w:color w:val="000000" w:themeColor="text1"/>
        </w:rPr>
        <w:t>The application will include a menu bar with the following structure:</w:t>
      </w:r>
    </w:p>
    <w:p w14:paraId="6E1E5F7F" w14:textId="77777777" w:rsidR="00B4039F" w:rsidRPr="005217C5" w:rsidRDefault="00000000">
      <w:pPr>
        <w:rPr>
          <w:color w:val="000000" w:themeColor="text1"/>
        </w:rPr>
      </w:pPr>
      <w:r w:rsidRPr="005217C5">
        <w:rPr>
          <w:color w:val="000000" w:themeColor="text1"/>
        </w:rPr>
        <w:t>- File</w:t>
      </w:r>
      <w:r w:rsidRPr="005217C5">
        <w:rPr>
          <w:color w:val="000000" w:themeColor="text1"/>
        </w:rPr>
        <w:br/>
        <w:t xml:space="preserve">   - Exit (Ctrl+Q)</w:t>
      </w:r>
      <w:r w:rsidRPr="005217C5">
        <w:rPr>
          <w:color w:val="000000" w:themeColor="text1"/>
        </w:rPr>
        <w:br/>
        <w:t>- Tools</w:t>
      </w:r>
      <w:r w:rsidRPr="005217C5">
        <w:rPr>
          <w:color w:val="000000" w:themeColor="text1"/>
        </w:rPr>
        <w:br/>
        <w:t xml:space="preserve">   - Open Unit Converter (Ctrl+U)</w:t>
      </w:r>
      <w:r w:rsidRPr="005217C5">
        <w:rPr>
          <w:color w:val="000000" w:themeColor="text1"/>
        </w:rPr>
        <w:br/>
        <w:t xml:space="preserve">   - Open Calculator (Ctrl+C)</w:t>
      </w:r>
      <w:r w:rsidRPr="005217C5">
        <w:rPr>
          <w:color w:val="000000" w:themeColor="text1"/>
        </w:rPr>
        <w:br/>
        <w:t>- Help</w:t>
      </w:r>
      <w:r w:rsidRPr="005217C5">
        <w:rPr>
          <w:color w:val="000000" w:themeColor="text1"/>
        </w:rPr>
        <w:br/>
        <w:t xml:space="preserve">   - About</w:t>
      </w:r>
    </w:p>
    <w:p w14:paraId="1E4284AC" w14:textId="77777777" w:rsidR="00B4039F" w:rsidRPr="005217C5" w:rsidRDefault="00000000">
      <w:pPr>
        <w:rPr>
          <w:color w:val="000000" w:themeColor="text1"/>
        </w:rPr>
      </w:pPr>
      <w:r w:rsidRPr="005217C5">
        <w:rPr>
          <w:color w:val="000000" w:themeColor="text1"/>
        </w:rPr>
        <w:br/>
        <w:t>Each menu item will be created using QAction and linked with keyboard shortcuts.</w:t>
      </w:r>
    </w:p>
    <w:sectPr w:rsidR="00B4039F" w:rsidRPr="005217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0583369">
    <w:abstractNumId w:val="8"/>
  </w:num>
  <w:num w:numId="2" w16cid:durableId="1021011597">
    <w:abstractNumId w:val="6"/>
  </w:num>
  <w:num w:numId="3" w16cid:durableId="1469281515">
    <w:abstractNumId w:val="5"/>
  </w:num>
  <w:num w:numId="4" w16cid:durableId="853231977">
    <w:abstractNumId w:val="4"/>
  </w:num>
  <w:num w:numId="5" w16cid:durableId="1741369024">
    <w:abstractNumId w:val="7"/>
  </w:num>
  <w:num w:numId="6" w16cid:durableId="99225076">
    <w:abstractNumId w:val="3"/>
  </w:num>
  <w:num w:numId="7" w16cid:durableId="2042048751">
    <w:abstractNumId w:val="2"/>
  </w:num>
  <w:num w:numId="8" w16cid:durableId="1735349850">
    <w:abstractNumId w:val="1"/>
  </w:num>
  <w:num w:numId="9" w16cid:durableId="104826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AEB"/>
    <w:rsid w:val="0029639D"/>
    <w:rsid w:val="00326F90"/>
    <w:rsid w:val="005217C5"/>
    <w:rsid w:val="00AA1D8D"/>
    <w:rsid w:val="00B4039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CB9209"/>
  <w14:defaultImageDpi w14:val="300"/>
  <w15:docId w15:val="{4B303B58-2315-4BC8-B065-8CC5C23B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Xingzuo Li</cp:lastModifiedBy>
  <cp:revision>2</cp:revision>
  <dcterms:created xsi:type="dcterms:W3CDTF">2013-12-23T23:15:00Z</dcterms:created>
  <dcterms:modified xsi:type="dcterms:W3CDTF">2025-06-15T17:59:00Z</dcterms:modified>
  <cp:category/>
</cp:coreProperties>
</file>