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36FAB" w14:textId="77777777" w:rsidR="00A211E9" w:rsidRPr="00D43D92" w:rsidRDefault="00000000">
      <w:pPr>
        <w:pStyle w:val="Title"/>
        <w:rPr>
          <w:b/>
          <w:bCs/>
          <w:color w:val="auto"/>
        </w:rPr>
      </w:pPr>
      <w:r w:rsidRPr="00D43D92">
        <w:rPr>
          <w:b/>
          <w:bCs/>
          <w:color w:val="auto"/>
        </w:rPr>
        <w:t>PyQt6 Final Project - Submission 1</w:t>
      </w:r>
    </w:p>
    <w:p w14:paraId="1BDFA45A" w14:textId="77777777" w:rsidR="00A211E9" w:rsidRPr="00D43D92" w:rsidRDefault="00000000">
      <w:pPr>
        <w:pStyle w:val="Heading1"/>
        <w:rPr>
          <w:color w:val="auto"/>
        </w:rPr>
      </w:pPr>
      <w:r w:rsidRPr="00D43D92">
        <w:rPr>
          <w:color w:val="auto"/>
        </w:rPr>
        <w:t>1. Project Title and Team Members</w:t>
      </w:r>
    </w:p>
    <w:p w14:paraId="6DB0D122" w14:textId="77777777" w:rsidR="00A211E9" w:rsidRPr="00ED41E6" w:rsidRDefault="00000000">
      <w:pPr>
        <w:rPr>
          <w:b/>
          <w:bCs/>
        </w:rPr>
      </w:pPr>
      <w:r w:rsidRPr="00ED41E6">
        <w:rPr>
          <w:b/>
          <w:bCs/>
        </w:rPr>
        <w:t>Project Title: Unit Converter + Simple Calculator</w:t>
      </w:r>
    </w:p>
    <w:p w14:paraId="3353E749" w14:textId="77777777" w:rsidR="00A211E9" w:rsidRPr="005E4948" w:rsidRDefault="00000000">
      <w:pPr>
        <w:rPr>
          <w:rFonts w:eastAsia="SimSun"/>
          <w:b/>
          <w:bCs/>
          <w:lang w:eastAsia="zh-CN"/>
        </w:rPr>
      </w:pPr>
      <w:r w:rsidRPr="005E4948">
        <w:rPr>
          <w:b/>
          <w:bCs/>
        </w:rPr>
        <w:t>Team Member: Xingzuo Li</w:t>
      </w:r>
    </w:p>
    <w:p w14:paraId="34DC9E95" w14:textId="77777777" w:rsidR="00A211E9" w:rsidRPr="005E4948" w:rsidRDefault="00000000">
      <w:pPr>
        <w:rPr>
          <w:b/>
          <w:bCs/>
        </w:rPr>
      </w:pPr>
      <w:r w:rsidRPr="005E4948">
        <w:rPr>
          <w:b/>
          <w:bCs/>
        </w:rPr>
        <w:t>Student ID: 2295275</w:t>
      </w:r>
    </w:p>
    <w:p w14:paraId="0EBC836A" w14:textId="77777777" w:rsidR="00A211E9" w:rsidRPr="00D43D92" w:rsidRDefault="00000000">
      <w:pPr>
        <w:pStyle w:val="Heading1"/>
        <w:rPr>
          <w:color w:val="auto"/>
        </w:rPr>
      </w:pPr>
      <w:r w:rsidRPr="00D43D92">
        <w:rPr>
          <w:color w:val="auto"/>
        </w:rPr>
        <w:t>2. Application Purpose and Target Users</w:t>
      </w:r>
    </w:p>
    <w:p w14:paraId="710A1F58" w14:textId="77777777" w:rsidR="00A211E9" w:rsidRPr="00D43D92" w:rsidRDefault="00000000">
      <w:r w:rsidRPr="00D43D92">
        <w:t>This desktop application combines two essential tools into one: a unit converter and a basic arithmetic calculator. The purpose is to provide users—particularly students, teachers, and professionals—with a simple, efficient way to perform unit conversions and quick arithmetic calculations without switching between multiple applications.</w:t>
      </w:r>
      <w:r w:rsidRPr="00D43D92">
        <w:br/>
      </w:r>
      <w:r w:rsidRPr="00D43D92">
        <w:br/>
        <w:t>The application is designed for users who need to perform metric-to-imperial conversions (e.g., meters to feet, Celsius to Fahrenheit), and basic math operations like addition, subtraction, multiplication, and division in a user-friendly graphical interface.</w:t>
      </w:r>
    </w:p>
    <w:p w14:paraId="2C6168C2" w14:textId="77777777" w:rsidR="00A211E9" w:rsidRPr="00D43D92" w:rsidRDefault="00000000">
      <w:pPr>
        <w:pStyle w:val="Heading1"/>
        <w:rPr>
          <w:color w:val="auto"/>
        </w:rPr>
      </w:pPr>
      <w:r w:rsidRPr="00D43D92">
        <w:rPr>
          <w:color w:val="auto"/>
        </w:rPr>
        <w:t>3. Planned Features and Functionality</w:t>
      </w:r>
    </w:p>
    <w:p w14:paraId="2FFCA2A2" w14:textId="77777777" w:rsidR="00A211E9" w:rsidRPr="00D43D92" w:rsidRDefault="00000000">
      <w:pPr>
        <w:pStyle w:val="ListBullet"/>
      </w:pPr>
      <w:r w:rsidRPr="00D43D92">
        <w:t>- Main window to choose between unit converter and calculator.</w:t>
      </w:r>
    </w:p>
    <w:p w14:paraId="09F7F79F" w14:textId="77777777" w:rsidR="00A211E9" w:rsidRPr="00D43D92" w:rsidRDefault="00000000">
      <w:pPr>
        <w:pStyle w:val="ListBullet"/>
      </w:pPr>
      <w:r w:rsidRPr="00D43D92">
        <w:t>- Unit Converter window: supports categories like Length (meters, feet) and Temperature (Celsius, Fahrenheit).</w:t>
      </w:r>
    </w:p>
    <w:p w14:paraId="08E34F47" w14:textId="77777777" w:rsidR="00A211E9" w:rsidRPr="00D43D92" w:rsidRDefault="00000000">
      <w:pPr>
        <w:pStyle w:val="ListBullet"/>
      </w:pPr>
      <w:r w:rsidRPr="00D43D92">
        <w:t>- Calculator window: supports +, -, *, / operations with two numeric inputs.</w:t>
      </w:r>
    </w:p>
    <w:p w14:paraId="13651955" w14:textId="77777777" w:rsidR="00A211E9" w:rsidRPr="00D43D92" w:rsidRDefault="00000000">
      <w:pPr>
        <w:pStyle w:val="ListBullet"/>
      </w:pPr>
      <w:r w:rsidRPr="00D43D92">
        <w:t>- Clear and Convert/Calculate buttons.</w:t>
      </w:r>
    </w:p>
    <w:p w14:paraId="288990BF" w14:textId="77777777" w:rsidR="00A211E9" w:rsidRPr="00D43D92" w:rsidRDefault="00000000">
      <w:pPr>
        <w:pStyle w:val="ListBullet"/>
      </w:pPr>
      <w:r w:rsidRPr="00D43D92">
        <w:t>- Input validation (no empty or non-numeric input).</w:t>
      </w:r>
    </w:p>
    <w:p w14:paraId="4082B213" w14:textId="77777777" w:rsidR="00A211E9" w:rsidRPr="00D43D92" w:rsidRDefault="00000000">
      <w:pPr>
        <w:pStyle w:val="ListBullet"/>
      </w:pPr>
      <w:r w:rsidRPr="00D43D92">
        <w:t>- Display of result in a read-only output field.</w:t>
      </w:r>
    </w:p>
    <w:p w14:paraId="70F64FB4" w14:textId="77777777" w:rsidR="00A211E9" w:rsidRPr="00D43D92" w:rsidRDefault="00000000">
      <w:pPr>
        <w:pStyle w:val="ListBullet"/>
      </w:pPr>
      <w:r w:rsidRPr="00D43D92">
        <w:t>- Menus for switching views and accessing help/about.</w:t>
      </w:r>
    </w:p>
    <w:p w14:paraId="345C8D33" w14:textId="77777777" w:rsidR="00A211E9" w:rsidRPr="00D43D92" w:rsidRDefault="00000000">
      <w:pPr>
        <w:pStyle w:val="ListBullet"/>
      </w:pPr>
      <w:r w:rsidRPr="00D43D92">
        <w:t>- Keyboard shortcuts (e.g., Ctrl+U for unit converter, Ctrl+C for calculator, Ctrl+Q to quit).</w:t>
      </w:r>
    </w:p>
    <w:p w14:paraId="5DA1AB14" w14:textId="77777777" w:rsidR="00A211E9" w:rsidRPr="00D43D92" w:rsidRDefault="00000000">
      <w:pPr>
        <w:pStyle w:val="ListBullet"/>
      </w:pPr>
      <w:r w:rsidRPr="00D43D92">
        <w:t>- Basic file logging of conversion/calculation history (optional feature).</w:t>
      </w:r>
    </w:p>
    <w:p w14:paraId="1E2CF808" w14:textId="77777777" w:rsidR="00A211E9" w:rsidRPr="00D43D92" w:rsidRDefault="00000000">
      <w:pPr>
        <w:pStyle w:val="ListBullet"/>
      </w:pPr>
      <w:r w:rsidRPr="00D43D92">
        <w:t>- Proper error handling and user feedback dialogs.</w:t>
      </w:r>
    </w:p>
    <w:p w14:paraId="3E34159C" w14:textId="77777777" w:rsidR="00A211E9" w:rsidRPr="00D43D92" w:rsidRDefault="00000000">
      <w:pPr>
        <w:pStyle w:val="Heading1"/>
        <w:rPr>
          <w:color w:val="auto"/>
        </w:rPr>
      </w:pPr>
      <w:r w:rsidRPr="00D43D92">
        <w:rPr>
          <w:color w:val="auto"/>
        </w:rPr>
        <w:t>4. Meeting the Technical Requirements</w:t>
      </w:r>
    </w:p>
    <w:p w14:paraId="6F2DDF2E" w14:textId="77777777" w:rsidR="00A211E9" w:rsidRPr="00D43D92" w:rsidRDefault="00000000">
      <w:r w:rsidRPr="00D43D92">
        <w:t>This project will meet all specified technical requirements:</w:t>
      </w:r>
      <w:r w:rsidRPr="00D43D92">
        <w:br/>
        <w:t>- Multiple Windows: MainWindow, UnitConverterDialog, CalculatorDialog</w:t>
      </w:r>
      <w:r w:rsidRPr="00D43D92">
        <w:br/>
        <w:t>- Widget Variety: QPushButton, QLabel, QLineEdit, QComboBox, QTextEdit, QSlider</w:t>
      </w:r>
      <w:r w:rsidRPr="00D43D92">
        <w:br/>
        <w:t>- Layout Management: QVBoxLayout, QFormLayout, QHBoxLayout</w:t>
      </w:r>
      <w:r w:rsidRPr="00D43D92">
        <w:br/>
      </w:r>
      <w:r w:rsidRPr="00D43D92">
        <w:lastRenderedPageBreak/>
        <w:t>- Signal Handling: Built-in button clicks, textChanged; Custom signal when result is updated</w:t>
      </w:r>
      <w:r w:rsidRPr="00D43D92">
        <w:br/>
        <w:t>- Menus &amp; Shortcuts: File, Tools, Help menus with QAction and shortcuts</w:t>
      </w:r>
      <w:r w:rsidRPr="00D43D92">
        <w:br/>
        <w:t>- Data Management: All handled with Python lists and strings</w:t>
      </w:r>
      <w:r w:rsidRPr="00D43D92">
        <w:br/>
        <w:t>- File Operations: Save result history to text file (optional bonus)</w:t>
      </w:r>
      <w:r w:rsidRPr="00D43D92">
        <w:br/>
        <w:t>- Input Validation: Reject empty or non-numeric input with error dialogs</w:t>
      </w:r>
      <w:r w:rsidRPr="00D43D92">
        <w:br/>
        <w:t>- Code Organization: Class-based structure with comments and docstrings</w:t>
      </w:r>
    </w:p>
    <w:p w14:paraId="4DD7DBED" w14:textId="77777777" w:rsidR="00A211E9" w:rsidRPr="00D43D92" w:rsidRDefault="00000000">
      <w:pPr>
        <w:pStyle w:val="Heading1"/>
        <w:rPr>
          <w:color w:val="auto"/>
        </w:rPr>
      </w:pPr>
      <w:r w:rsidRPr="00D43D92">
        <w:rPr>
          <w:color w:val="auto"/>
        </w:rPr>
        <w:t>5. Timeline and Task Distribution</w:t>
      </w:r>
    </w:p>
    <w:p w14:paraId="6D1CE272" w14:textId="730E430A" w:rsidR="00A211E9" w:rsidRPr="00D43D92" w:rsidRDefault="00000000">
      <w:r w:rsidRPr="00D43D92">
        <w:t>As a solo student, I will follow this proposed timeline:</w:t>
      </w:r>
      <w:r w:rsidRPr="00D43D92">
        <w:br/>
      </w:r>
      <w:r w:rsidRPr="00D43D92">
        <w:br/>
        <w:t>- June 13</w:t>
      </w:r>
      <w:r w:rsidR="0054121B">
        <w:rPr>
          <w:rFonts w:eastAsia="SimSun" w:hint="eastAsia"/>
          <w:lang w:eastAsia="zh-CN"/>
        </w:rPr>
        <w:t>- 14</w:t>
      </w:r>
      <w:r w:rsidRPr="00D43D92">
        <w:t>: Submit project proposal and UI design</w:t>
      </w:r>
      <w:r w:rsidRPr="00D43D92">
        <w:br/>
        <w:t>- June 14–18: Build UI components (MainWindow and dialogs)</w:t>
      </w:r>
      <w:r w:rsidRPr="00D43D92">
        <w:br/>
        <w:t>- June 19–23: Implement logic for conversions and calculations</w:t>
      </w:r>
      <w:r w:rsidRPr="00D43D92">
        <w:br/>
        <w:t>- June 24–26: Add file operations, menu bar, and keyboard shortcuts</w:t>
      </w:r>
      <w:r w:rsidRPr="00D43D92">
        <w:br/>
        <w:t>- June 27–28: Final testing, bug fixing, and video recording</w:t>
      </w:r>
      <w:r w:rsidRPr="00D43D92">
        <w:br/>
        <w:t>- June 29: Final submission with code, documentation, and video presentation</w:t>
      </w:r>
    </w:p>
    <w:sectPr w:rsidR="00A211E9" w:rsidRPr="00D43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2270394">
    <w:abstractNumId w:val="8"/>
  </w:num>
  <w:num w:numId="2" w16cid:durableId="183641596">
    <w:abstractNumId w:val="6"/>
  </w:num>
  <w:num w:numId="3" w16cid:durableId="564266843">
    <w:abstractNumId w:val="5"/>
  </w:num>
  <w:num w:numId="4" w16cid:durableId="1097946913">
    <w:abstractNumId w:val="4"/>
  </w:num>
  <w:num w:numId="5" w16cid:durableId="1777944669">
    <w:abstractNumId w:val="7"/>
  </w:num>
  <w:num w:numId="6" w16cid:durableId="1828285672">
    <w:abstractNumId w:val="3"/>
  </w:num>
  <w:num w:numId="7" w16cid:durableId="1537036937">
    <w:abstractNumId w:val="2"/>
  </w:num>
  <w:num w:numId="8" w16cid:durableId="549224362">
    <w:abstractNumId w:val="1"/>
  </w:num>
  <w:num w:numId="9" w16cid:durableId="93493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3AA"/>
    <w:rsid w:val="0054121B"/>
    <w:rsid w:val="005E4948"/>
    <w:rsid w:val="007241E8"/>
    <w:rsid w:val="009A7154"/>
    <w:rsid w:val="00A211E9"/>
    <w:rsid w:val="00AA1D8D"/>
    <w:rsid w:val="00B47730"/>
    <w:rsid w:val="00CB0664"/>
    <w:rsid w:val="00D43D92"/>
    <w:rsid w:val="00ED41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D5AC2"/>
  <w14:defaultImageDpi w14:val="300"/>
  <w15:docId w15:val="{5DDEC537-DBB5-47A4-AA63-70A1336C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Xingzuo Li</cp:lastModifiedBy>
  <cp:revision>6</cp:revision>
  <dcterms:created xsi:type="dcterms:W3CDTF">2013-12-23T23:15:00Z</dcterms:created>
  <dcterms:modified xsi:type="dcterms:W3CDTF">2025-06-15T18:00:00Z</dcterms:modified>
  <cp:category/>
</cp:coreProperties>
</file>